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22B" w:rsidRDefault="007A2C21">
      <w:pPr>
        <w:pStyle w:val="Title"/>
      </w:pPr>
      <w:r>
        <w:t>Project Proposal: University Social App</w:t>
      </w:r>
    </w:p>
    <w:p w:rsidR="00AB022B" w:rsidRDefault="007A2C21">
      <w:pPr>
        <w:pStyle w:val="Heading1"/>
      </w:pPr>
      <w:r>
        <w:t>1. Project Title</w:t>
      </w:r>
    </w:p>
    <w:p w:rsidR="00AB022B" w:rsidRDefault="007A2C21">
      <w:r>
        <w:t>University Social App</w:t>
      </w:r>
    </w:p>
    <w:p w:rsidR="00AB022B" w:rsidRDefault="007A2C21">
      <w:pPr>
        <w:pStyle w:val="Heading1"/>
      </w:pPr>
      <w:r>
        <w:t>2. Introduction</w:t>
      </w:r>
    </w:p>
    <w:p w:rsidR="00AB022B" w:rsidRDefault="007A2C21">
      <w:r>
        <w:t>The University Social App is a web-based platform designed to foster communication, collaboration,</w:t>
      </w:r>
      <w:r w:rsidR="00B031CE">
        <w:t xml:space="preserve"> and engagement among students </w:t>
      </w:r>
      <w:r>
        <w:t>within a university. The platform will serve as a dedicated social space, enabling students to interact, share experiences</w:t>
      </w:r>
      <w:r w:rsidR="00B031CE">
        <w:t xml:space="preserve"> </w:t>
      </w:r>
      <w:r w:rsidR="00B031CE">
        <w:t>and</w:t>
      </w:r>
      <w:r w:rsidR="00B031CE">
        <w:t xml:space="preserve"> collaborate</w:t>
      </w:r>
      <w:r>
        <w:t xml:space="preserve">. With features designed specifically to meet the needs of the </w:t>
      </w:r>
      <w:r w:rsidR="00B031CE">
        <w:t>students’</w:t>
      </w:r>
      <w:r>
        <w:t xml:space="preserve"> </w:t>
      </w:r>
      <w:r w:rsidR="00B031CE">
        <w:t>social life digitally</w:t>
      </w:r>
      <w:r>
        <w:t>, this app will enhance student life and facilitate collaboration among members of the university.</w:t>
      </w:r>
    </w:p>
    <w:p w:rsidR="00AB022B" w:rsidRDefault="007A2C21">
      <w:pPr>
        <w:pStyle w:val="Heading1"/>
      </w:pPr>
      <w:r>
        <w:t>3. Objective</w:t>
      </w:r>
    </w:p>
    <w:p w:rsidR="00AB022B" w:rsidRDefault="007A2C21">
      <w:r>
        <w:t>The main objective of the University Social App is to create a user-friendly platform that promotes student engagement, academic collaboration, and extracurricular involvement. The app will serve as a digital ecosystem for all social interactions related to the university, helping students feel connected, informed, and supported.</w:t>
      </w:r>
    </w:p>
    <w:p w:rsidR="00AB022B" w:rsidRDefault="007A2C21">
      <w:pPr>
        <w:pStyle w:val="Heading1"/>
      </w:pPr>
      <w:r>
        <w:t>4. Scope</w:t>
      </w:r>
    </w:p>
    <w:p w:rsidR="00AB022B" w:rsidRDefault="007A2C21">
      <w:r>
        <w:t>The University Social App will provide an environment for the university’s students to</w:t>
      </w:r>
      <w:proofErr w:type="gramStart"/>
      <w:r>
        <w:t>:</w:t>
      </w:r>
      <w:proofErr w:type="gramEnd"/>
      <w:r>
        <w:br/>
        <w:t>- Interact and communicate with one another.</w:t>
      </w:r>
      <w:r>
        <w:br/>
        <w:t>- Access university updates and announcements.</w:t>
      </w:r>
      <w:r>
        <w:br/>
        <w:t>- Collaborate on academic and extracurricular activities.</w:t>
      </w:r>
      <w:r>
        <w:br/>
        <w:t>- Participate i</w:t>
      </w:r>
      <w:r w:rsidR="00B031CE">
        <w:t>n forums and discussion groups.</w:t>
      </w:r>
    </w:p>
    <w:p w:rsidR="00AB022B" w:rsidRDefault="007A2C21">
      <w:pPr>
        <w:pStyle w:val="Heading1"/>
      </w:pPr>
      <w:r>
        <w:t>5. Project Significance</w:t>
      </w:r>
    </w:p>
    <w:p w:rsidR="00AB022B" w:rsidRDefault="007A2C21">
      <w:r>
        <w:t>With the increasing reliance on digital platforms for communication and collaboration, the University Social App will play a vital role in keeping students connected and engaged. Current social media platforms may not always cater to the specific needs of a university environment, such as academic collaboration, study groups, or direct access to campus events and resources. This app will bridge that gap, providing a safe, focused space for university-related interactions and fostering a sense of community.</w:t>
      </w:r>
    </w:p>
    <w:p w:rsidR="00AB022B" w:rsidRDefault="007A2C21">
      <w:pPr>
        <w:pStyle w:val="Heading1"/>
      </w:pPr>
      <w:r>
        <w:lastRenderedPageBreak/>
        <w:t>6. System Features</w:t>
      </w:r>
    </w:p>
    <w:p w:rsidR="00AB022B" w:rsidRDefault="007A2C21">
      <w:r>
        <w:t>The University Social App will include the following essential features</w:t>
      </w:r>
      <w:proofErr w:type="gramStart"/>
      <w:r>
        <w:t>:</w:t>
      </w:r>
      <w:proofErr w:type="gramEnd"/>
      <w:r>
        <w:br/>
      </w:r>
      <w:r>
        <w:br/>
        <w:t>a. User Profiles:</w:t>
      </w:r>
      <w:r>
        <w:br/>
        <w:t xml:space="preserve"> - Description: Each user (student) will create a profile containing basic information such as name, course, year, department, and interests.</w:t>
      </w:r>
      <w:r>
        <w:br/>
        <w:t xml:space="preserve"> - Functionality: Profiles will serve as the user’s identity on the platform, with options to display or hide certain personal details.</w:t>
      </w:r>
      <w:r>
        <w:br/>
      </w:r>
      <w:r>
        <w:br/>
        <w:t>b. News Feed and Updates:</w:t>
      </w:r>
      <w:r>
        <w:br/>
        <w:t xml:space="preserve"> - Description: A personalized news feed that shows updates relevant to each user.</w:t>
      </w:r>
      <w:r>
        <w:br/>
        <w:t xml:space="preserve"> - Functionality: University announcements</w:t>
      </w:r>
      <w:r w:rsidR="00B031CE">
        <w:t xml:space="preserve"> shared by friends</w:t>
      </w:r>
      <w:r>
        <w:t xml:space="preserve">, </w:t>
      </w:r>
      <w:r w:rsidR="00B031CE">
        <w:t>school</w:t>
      </w:r>
      <w:r>
        <w:t xml:space="preserve"> activities</w:t>
      </w:r>
      <w:r w:rsidR="00B031CE">
        <w:t xml:space="preserve"> </w:t>
      </w:r>
      <w:r>
        <w:t xml:space="preserve">and user posts will appear here. Users can comment, like, or </w:t>
      </w:r>
      <w:r w:rsidR="00B031CE">
        <w:t>unlike</w:t>
      </w:r>
      <w:r w:rsidR="00324A7B">
        <w:t xml:space="preserve"> posts.</w:t>
      </w:r>
      <w:r w:rsidR="00324A7B">
        <w:br/>
      </w:r>
      <w:r w:rsidR="00324A7B">
        <w:br/>
        <w:t>c</w:t>
      </w:r>
      <w:r>
        <w:t>. Messaging and Communication:</w:t>
      </w:r>
      <w:r>
        <w:br/>
        <w:t xml:space="preserve"> - Description: Direct messaging functionality for users to communicate privately </w:t>
      </w:r>
      <w:r w:rsidR="00B031CE">
        <w:t>with each other</w:t>
      </w:r>
      <w:r>
        <w:t>.</w:t>
      </w:r>
      <w:r>
        <w:br/>
        <w:t xml:space="preserve"> - Functionality: Users can send text, multimedia files (images, videos), and voice messages. Integration of video calls for group communication will be consid</w:t>
      </w:r>
      <w:r w:rsidR="00324A7B">
        <w:t>ered as a future enhancement.</w:t>
      </w:r>
      <w:r w:rsidR="00324A7B">
        <w:br/>
      </w:r>
      <w:r w:rsidR="00324A7B">
        <w:br/>
        <w:t>d</w:t>
      </w:r>
      <w:r>
        <w:t>. Notifications and Alerts:</w:t>
      </w:r>
      <w:r>
        <w:br/>
        <w:t xml:space="preserve"> - Description: Push notifications and alerts for </w:t>
      </w:r>
      <w:r w:rsidR="00324A7B">
        <w:t>messages, friend requests and more</w:t>
      </w:r>
      <w:r>
        <w:t>.</w:t>
      </w:r>
      <w:r>
        <w:br/>
        <w:t xml:space="preserve"> - Functionality: Users will receive notifications on university anno</w:t>
      </w:r>
      <w:r w:rsidR="00324A7B">
        <w:t xml:space="preserve">uncements </w:t>
      </w:r>
      <w:r>
        <w:t xml:space="preserve">and messages. Notification </w:t>
      </w:r>
      <w:r w:rsidR="00324A7B">
        <w:t>preferences can be customized.</w:t>
      </w:r>
    </w:p>
    <w:p w:rsidR="00AB022B" w:rsidRDefault="007A2C21">
      <w:pPr>
        <w:pStyle w:val="Heading1"/>
      </w:pPr>
      <w:r>
        <w:t>7. Technology Stack</w:t>
      </w:r>
    </w:p>
    <w:p w:rsidR="00AB022B" w:rsidRDefault="007A2C21">
      <w:r>
        <w:t>The University Social App will be developed using modern technologies to ensure performance, security, and scalability. The tentative technology stack includes</w:t>
      </w:r>
      <w:proofErr w:type="gramStart"/>
      <w:r>
        <w:t>:</w:t>
      </w:r>
      <w:proofErr w:type="gramEnd"/>
      <w:r>
        <w:br/>
        <w:t xml:space="preserve">- Frontend: React, HTML5, CSS, </w:t>
      </w:r>
      <w:r w:rsidR="00324A7B">
        <w:t xml:space="preserve">Tailwind CSS </w:t>
      </w:r>
      <w:r>
        <w:t xml:space="preserve">and </w:t>
      </w:r>
      <w:r w:rsidR="00324A7B">
        <w:t>JavaScript.</w:t>
      </w:r>
      <w:r>
        <w:br/>
        <w:t>- Backend: Node.js/Express for handling server-side logic and API requests.</w:t>
      </w:r>
      <w:r>
        <w:br/>
        <w:t xml:space="preserve">- Database: MongoDB for storing user data, </w:t>
      </w:r>
      <w:r w:rsidR="00324A7B">
        <w:t>messages</w:t>
      </w:r>
      <w:r>
        <w:t xml:space="preserve">, </w:t>
      </w:r>
      <w:r w:rsidR="00324A7B">
        <w:t>and other relevant information.</w:t>
      </w:r>
      <w:r>
        <w:br/>
        <w:t>- Notifications: Firebase Cloud Messaging (FCM) for push notifications.</w:t>
      </w:r>
      <w:r>
        <w:br/>
        <w:t>- Authentication: OAuth2 for secure login and authe</w:t>
      </w:r>
      <w:bookmarkStart w:id="0" w:name="_GoBack"/>
      <w:bookmarkEnd w:id="0"/>
      <w:r>
        <w:t xml:space="preserve">ntication using </w:t>
      </w:r>
      <w:r w:rsidR="00324A7B">
        <w:t>student</w:t>
      </w:r>
      <w:r>
        <w:t xml:space="preserve"> email.</w:t>
      </w:r>
    </w:p>
    <w:p w:rsidR="00324A7B" w:rsidRDefault="00324A7B">
      <w:pPr>
        <w:pStyle w:val="Heading1"/>
      </w:pPr>
    </w:p>
    <w:p w:rsidR="00324A7B" w:rsidRDefault="00324A7B">
      <w:pPr>
        <w:pStyle w:val="Heading1"/>
      </w:pPr>
    </w:p>
    <w:p w:rsidR="00AB022B" w:rsidRDefault="007A2C21">
      <w:pPr>
        <w:pStyle w:val="Heading1"/>
      </w:pPr>
      <w:r>
        <w:t>8. Project Timeline</w:t>
      </w:r>
    </w:p>
    <w:p w:rsidR="00324A7B" w:rsidRDefault="007A2C21">
      <w:r>
        <w:t>The following is a tentative project timeline for the developmen</w:t>
      </w:r>
      <w:r w:rsidR="00324A7B">
        <w:t>t of the University Social App:</w:t>
      </w:r>
    </w:p>
    <w:tbl>
      <w:tblPr>
        <w:tblStyle w:val="TableGrid"/>
        <w:tblW w:w="0" w:type="auto"/>
        <w:tblLook w:val="04A0" w:firstRow="1" w:lastRow="0" w:firstColumn="1" w:lastColumn="0" w:noHBand="0" w:noVBand="1"/>
      </w:tblPr>
      <w:tblGrid>
        <w:gridCol w:w="5778"/>
        <w:gridCol w:w="3078"/>
      </w:tblGrid>
      <w:tr w:rsidR="00324A7B" w:rsidTr="00324A7B">
        <w:tc>
          <w:tcPr>
            <w:tcW w:w="5778" w:type="dxa"/>
          </w:tcPr>
          <w:p w:rsidR="00324A7B" w:rsidRDefault="00324A7B">
            <w:r>
              <w:t xml:space="preserve">Phase                        </w:t>
            </w:r>
          </w:p>
        </w:tc>
        <w:tc>
          <w:tcPr>
            <w:tcW w:w="3078" w:type="dxa"/>
          </w:tcPr>
          <w:p w:rsidR="00324A7B" w:rsidRDefault="00324A7B">
            <w:r>
              <w:t xml:space="preserve">Timeline        </w:t>
            </w:r>
          </w:p>
        </w:tc>
      </w:tr>
      <w:tr w:rsidR="00324A7B" w:rsidTr="00324A7B">
        <w:tc>
          <w:tcPr>
            <w:tcW w:w="5778" w:type="dxa"/>
          </w:tcPr>
          <w:p w:rsidR="00324A7B" w:rsidRDefault="00324A7B">
            <w:r>
              <w:t xml:space="preserve">Requirements Gathering        </w:t>
            </w:r>
          </w:p>
        </w:tc>
        <w:tc>
          <w:tcPr>
            <w:tcW w:w="3078" w:type="dxa"/>
          </w:tcPr>
          <w:p w:rsidR="00324A7B" w:rsidRDefault="00324A7B">
            <w:r>
              <w:t xml:space="preserve">1 week          </w:t>
            </w:r>
          </w:p>
        </w:tc>
      </w:tr>
      <w:tr w:rsidR="00324A7B" w:rsidTr="00324A7B">
        <w:tc>
          <w:tcPr>
            <w:tcW w:w="5778" w:type="dxa"/>
          </w:tcPr>
          <w:p w:rsidR="00324A7B" w:rsidRDefault="00324A7B">
            <w:r>
              <w:t xml:space="preserve">System Design                 </w:t>
            </w:r>
          </w:p>
        </w:tc>
        <w:tc>
          <w:tcPr>
            <w:tcW w:w="3078" w:type="dxa"/>
          </w:tcPr>
          <w:p w:rsidR="00324A7B" w:rsidRDefault="00324A7B">
            <w:r>
              <w:t>1</w:t>
            </w:r>
            <w:r>
              <w:t xml:space="preserve"> weeks         </w:t>
            </w:r>
          </w:p>
        </w:tc>
      </w:tr>
      <w:tr w:rsidR="00324A7B" w:rsidTr="00324A7B">
        <w:tc>
          <w:tcPr>
            <w:tcW w:w="5778" w:type="dxa"/>
          </w:tcPr>
          <w:p w:rsidR="00324A7B" w:rsidRDefault="00324A7B">
            <w:r>
              <w:t xml:space="preserve">Frontend Development          </w:t>
            </w:r>
          </w:p>
        </w:tc>
        <w:tc>
          <w:tcPr>
            <w:tcW w:w="3078" w:type="dxa"/>
          </w:tcPr>
          <w:p w:rsidR="00324A7B" w:rsidRDefault="00324A7B">
            <w:r>
              <w:t>2</w:t>
            </w:r>
            <w:r>
              <w:t xml:space="preserve"> weeks         </w:t>
            </w:r>
          </w:p>
        </w:tc>
      </w:tr>
      <w:tr w:rsidR="00324A7B" w:rsidTr="00324A7B">
        <w:tc>
          <w:tcPr>
            <w:tcW w:w="5778" w:type="dxa"/>
          </w:tcPr>
          <w:p w:rsidR="00324A7B" w:rsidRDefault="00324A7B">
            <w:r>
              <w:t xml:space="preserve">Backend Development           </w:t>
            </w:r>
          </w:p>
        </w:tc>
        <w:tc>
          <w:tcPr>
            <w:tcW w:w="3078" w:type="dxa"/>
          </w:tcPr>
          <w:p w:rsidR="00324A7B" w:rsidRDefault="00324A7B">
            <w:r>
              <w:t>2</w:t>
            </w:r>
            <w:r>
              <w:t xml:space="preserve"> weeks         </w:t>
            </w:r>
          </w:p>
        </w:tc>
      </w:tr>
      <w:tr w:rsidR="00324A7B" w:rsidTr="00324A7B">
        <w:tc>
          <w:tcPr>
            <w:tcW w:w="5778" w:type="dxa"/>
          </w:tcPr>
          <w:p w:rsidR="00324A7B" w:rsidRDefault="00324A7B">
            <w:r>
              <w:t xml:space="preserve">Testing and Debugging         </w:t>
            </w:r>
          </w:p>
        </w:tc>
        <w:tc>
          <w:tcPr>
            <w:tcW w:w="3078" w:type="dxa"/>
          </w:tcPr>
          <w:p w:rsidR="00324A7B" w:rsidRDefault="00324A7B">
            <w:r>
              <w:t xml:space="preserve"> 2 weeks         </w:t>
            </w:r>
          </w:p>
        </w:tc>
      </w:tr>
      <w:tr w:rsidR="00324A7B" w:rsidTr="00324A7B">
        <w:tc>
          <w:tcPr>
            <w:tcW w:w="5778" w:type="dxa"/>
          </w:tcPr>
          <w:p w:rsidR="00324A7B" w:rsidRDefault="00324A7B">
            <w:r>
              <w:t xml:space="preserve">Deployment and Launch         </w:t>
            </w:r>
          </w:p>
        </w:tc>
        <w:tc>
          <w:tcPr>
            <w:tcW w:w="3078" w:type="dxa"/>
          </w:tcPr>
          <w:p w:rsidR="00324A7B" w:rsidRDefault="00324A7B">
            <w:r>
              <w:t xml:space="preserve">1 week          </w:t>
            </w:r>
          </w:p>
        </w:tc>
      </w:tr>
      <w:tr w:rsidR="00324A7B" w:rsidTr="00324A7B">
        <w:tc>
          <w:tcPr>
            <w:tcW w:w="5778" w:type="dxa"/>
          </w:tcPr>
          <w:p w:rsidR="00324A7B" w:rsidRDefault="00324A7B">
            <w:r>
              <w:t xml:space="preserve">Documentation      </w:t>
            </w:r>
          </w:p>
        </w:tc>
        <w:tc>
          <w:tcPr>
            <w:tcW w:w="3078" w:type="dxa"/>
          </w:tcPr>
          <w:p w:rsidR="00324A7B" w:rsidRDefault="00324A7B">
            <w:r>
              <w:t xml:space="preserve">Ongoing         </w:t>
            </w:r>
          </w:p>
        </w:tc>
      </w:tr>
    </w:tbl>
    <w:p w:rsidR="00324A7B" w:rsidRDefault="00324A7B"/>
    <w:p w:rsidR="00AB022B" w:rsidRDefault="007A2C21">
      <w:pPr>
        <w:pStyle w:val="Heading1"/>
      </w:pPr>
      <w:r>
        <w:t>9. Expected Challenges</w:t>
      </w:r>
    </w:p>
    <w:p w:rsidR="00AB022B" w:rsidRDefault="007A2C21">
      <w:r>
        <w:t>- Scalability: Ensuring that the app can handle high volumes of users, especially during peak times such as exams or university events.</w:t>
      </w:r>
      <w:r>
        <w:br/>
        <w:t>- Data Privacy: Protecting user data and ensuring compliance with data protection regulations like GDPR.</w:t>
      </w:r>
      <w:r>
        <w:br/>
        <w:t>- User Adoption: Encouraging students and faculty to adopt the platform and actively engage.</w:t>
      </w:r>
    </w:p>
    <w:p w:rsidR="00AB022B" w:rsidRDefault="007A2C21">
      <w:pPr>
        <w:pStyle w:val="Heading1"/>
      </w:pPr>
      <w:r>
        <w:t>10. Conclusion</w:t>
      </w:r>
    </w:p>
    <w:p w:rsidR="00AB022B" w:rsidRDefault="007A2C21">
      <w:r>
        <w:t>The University Social App aims to enhance student life by providing a digital platform that caters to social, and extracurricular needs. With features tailored specifically for a university environment, the app will encourage community building, collaboration, and active participation in campus life. The implementation of this project will not only contribute to the students’ digital experience but will also be a valuable portfolio project showcasing skills in software development, user experience design, and system architecture.</w:t>
      </w:r>
    </w:p>
    <w:sectPr w:rsidR="00AB02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4A7B"/>
    <w:rsid w:val="00326F90"/>
    <w:rsid w:val="007A2C21"/>
    <w:rsid w:val="00AA1D8D"/>
    <w:rsid w:val="00AB022B"/>
    <w:rsid w:val="00B031C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10FB3"/>
  <w14:defaultImageDpi w14:val="300"/>
  <w15:docId w15:val="{C6CBC2C9-D44F-4540-BA81-1CE8BD43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F513F-F15D-443F-91F0-0F9B35B6C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3</cp:revision>
  <dcterms:created xsi:type="dcterms:W3CDTF">2013-12-23T23:15:00Z</dcterms:created>
  <dcterms:modified xsi:type="dcterms:W3CDTF">2024-09-19T20:14:00Z</dcterms:modified>
  <cp:category/>
</cp:coreProperties>
</file>